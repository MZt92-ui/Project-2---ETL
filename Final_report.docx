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FE1B6" w14:textId="271148C5" w:rsidR="003312ED" w:rsidRDefault="00F975D9">
      <w:pPr>
        <w:pStyle w:val="Title"/>
      </w:pPr>
      <w:r>
        <w:t>Maozhu tang, James le, Steven Bouios</w:t>
      </w:r>
      <w:r w:rsidR="00C92C41">
        <w:br/>
      </w:r>
      <w:r>
        <w:t>ETL</w:t>
      </w:r>
      <w:r w:rsidR="00DD4152">
        <w:t>, Assignment 2, Group 2</w:t>
      </w:r>
    </w:p>
    <w:p w14:paraId="37E2E952" w14:textId="398C1EED" w:rsidR="003312ED" w:rsidRDefault="00DD4152">
      <w:pPr>
        <w:pStyle w:val="Subtitle"/>
      </w:pPr>
      <w:r>
        <w:t>1 August 2022</w:t>
      </w:r>
    </w:p>
    <w:p w14:paraId="171DBF57" w14:textId="77777777" w:rsidR="003312ED" w:rsidRDefault="00000000">
      <w:pPr>
        <w:pStyle w:val="Heading1"/>
      </w:pPr>
      <w:sdt>
        <w:sdtPr>
          <w:alias w:val="Overview:"/>
          <w:tag w:val="Overview:"/>
          <w:id w:val="1877890496"/>
          <w:placeholder>
            <w:docPart w:val="06E55174B4584C60A4E8741A3FF5B97B"/>
          </w:placeholder>
          <w:temporary/>
          <w:showingPlcHdr/>
          <w15:appearance w15:val="hidden"/>
        </w:sdtPr>
        <w:sdtContent>
          <w:r w:rsidR="000A0612">
            <w:t>Overview</w:t>
          </w:r>
        </w:sdtContent>
      </w:sdt>
    </w:p>
    <w:p w14:paraId="6B422A32" w14:textId="77777777" w:rsidR="003312ED" w:rsidRDefault="00000000">
      <w:pPr>
        <w:pStyle w:val="Heading2"/>
      </w:pPr>
      <w:sdt>
        <w:sdtPr>
          <w:alias w:val="Project Background and Description:"/>
          <w:tag w:val="Project Background and Description:"/>
          <w:id w:val="1787619282"/>
          <w:placeholder>
            <w:docPart w:val="E91B069D4F894807BFD50B40AD7E1956"/>
          </w:placeholder>
          <w:temporary/>
          <w:showingPlcHdr/>
          <w15:appearance w15:val="hidden"/>
        </w:sdt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3E70EF8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459A5D7" w14:textId="77777777" w:rsidR="005D4DC9" w:rsidRDefault="005D4DC9" w:rsidP="007664E8">
            <w:r>
              <w:rPr>
                <w:noProof/>
                <w:lang w:eastAsia="en-US"/>
              </w:rPr>
              <mc:AlternateContent>
                <mc:Choice Requires="wpg">
                  <w:drawing>
                    <wp:inline distT="0" distB="0" distL="0" distR="0" wp14:anchorId="72DABDCF" wp14:editId="4CB0A69C">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1B0BA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tWAkA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E35815" w14:textId="77777777" w:rsidR="007D7033" w:rsidRPr="00981EDA" w:rsidRDefault="00F975D9" w:rsidP="008D5E06">
            <w:pPr>
              <w:pStyle w:val="TipText"/>
              <w:cnfStyle w:val="000000000000" w:firstRow="0" w:lastRow="0" w:firstColumn="0" w:lastColumn="0" w:oddVBand="0" w:evenVBand="0" w:oddHBand="0" w:evenHBand="0" w:firstRowFirstColumn="0" w:firstRowLastColumn="0" w:lastRowFirstColumn="0" w:lastRowLastColumn="0"/>
              <w:rPr>
                <w:sz w:val="18"/>
              </w:rPr>
            </w:pPr>
            <w:r w:rsidRPr="00981EDA">
              <w:rPr>
                <w:sz w:val="18"/>
              </w:rPr>
              <w:t xml:space="preserve">Monash University Bootcamp, Data Analytics, Assignment 2, Group 2. Team members: Maozhu Tang, James Le, Steven Bouios. </w:t>
            </w:r>
          </w:p>
          <w:p w14:paraId="187EFCFC" w14:textId="49632285" w:rsidR="00A4759F" w:rsidRPr="00981EDA" w:rsidRDefault="00F975D9" w:rsidP="008D5E06">
            <w:pPr>
              <w:pStyle w:val="TipText"/>
              <w:cnfStyle w:val="000000000000" w:firstRow="0" w:lastRow="0" w:firstColumn="0" w:lastColumn="0" w:oddVBand="0" w:evenVBand="0" w:oddHBand="0" w:evenHBand="0" w:firstRowFirstColumn="0" w:firstRowLastColumn="0" w:lastRowFirstColumn="0" w:lastRowLastColumn="0"/>
              <w:rPr>
                <w:sz w:val="18"/>
              </w:rPr>
            </w:pPr>
            <w:r w:rsidRPr="00981EDA">
              <w:rPr>
                <w:sz w:val="18"/>
              </w:rPr>
              <w:t xml:space="preserve">Purpose of project was to </w:t>
            </w:r>
            <w:r w:rsidR="001866BB" w:rsidRPr="00981EDA">
              <w:rPr>
                <w:sz w:val="18"/>
              </w:rPr>
              <w:t xml:space="preserve">identify </w:t>
            </w:r>
            <w:r w:rsidR="007D7033" w:rsidRPr="00981EDA">
              <w:rPr>
                <w:sz w:val="18"/>
              </w:rPr>
              <w:t xml:space="preserve">multiple </w:t>
            </w:r>
            <w:r w:rsidR="001866BB" w:rsidRPr="00981EDA">
              <w:rPr>
                <w:sz w:val="18"/>
              </w:rPr>
              <w:t>datasets</w:t>
            </w:r>
            <w:r w:rsidR="007D7033" w:rsidRPr="00981EDA">
              <w:rPr>
                <w:sz w:val="18"/>
              </w:rPr>
              <w:t>,</w:t>
            </w:r>
            <w:r w:rsidR="001866BB" w:rsidRPr="00981EDA">
              <w:rPr>
                <w:sz w:val="18"/>
              </w:rPr>
              <w:t xml:space="preserve"> that </w:t>
            </w:r>
            <w:r w:rsidR="00F23C18" w:rsidRPr="00981EDA">
              <w:rPr>
                <w:sz w:val="18"/>
              </w:rPr>
              <w:t xml:space="preserve">could be amalgamated to </w:t>
            </w:r>
            <w:r w:rsidR="007D7033" w:rsidRPr="00981EDA">
              <w:rPr>
                <w:sz w:val="18"/>
              </w:rPr>
              <w:t xml:space="preserve">provide a </w:t>
            </w:r>
            <w:r w:rsidR="00F23C18" w:rsidRPr="00981EDA">
              <w:rPr>
                <w:sz w:val="18"/>
              </w:rPr>
              <w:t xml:space="preserve">richer </w:t>
            </w:r>
            <w:r w:rsidR="007D7033" w:rsidRPr="00981EDA">
              <w:rPr>
                <w:sz w:val="18"/>
              </w:rPr>
              <w:t>dataset</w:t>
            </w:r>
            <w:r w:rsidR="00F23C18" w:rsidRPr="00981EDA">
              <w:rPr>
                <w:sz w:val="18"/>
              </w:rPr>
              <w:t>, ready to be</w:t>
            </w:r>
            <w:r w:rsidR="007D7033" w:rsidRPr="00981EDA">
              <w:rPr>
                <w:sz w:val="18"/>
              </w:rPr>
              <w:t xml:space="preserve"> analyz</w:t>
            </w:r>
            <w:r w:rsidR="00F23C18" w:rsidRPr="00981EDA">
              <w:rPr>
                <w:sz w:val="18"/>
              </w:rPr>
              <w:t>ed</w:t>
            </w:r>
            <w:r w:rsidR="007D7033" w:rsidRPr="00981EDA">
              <w:rPr>
                <w:sz w:val="18"/>
              </w:rPr>
              <w:t xml:space="preserve">. </w:t>
            </w:r>
            <w:r w:rsidR="00F23C18" w:rsidRPr="00981EDA">
              <w:rPr>
                <w:sz w:val="18"/>
              </w:rPr>
              <w:t xml:space="preserve">The multiple datasets are to be extracted (using either </w:t>
            </w:r>
            <w:r w:rsidR="00A4759F" w:rsidRPr="00981EDA">
              <w:rPr>
                <w:sz w:val="18"/>
              </w:rPr>
              <w:t>csv, JSON, pgadmin4</w:t>
            </w:r>
            <w:r w:rsidR="00981EDA">
              <w:rPr>
                <w:sz w:val="18"/>
              </w:rPr>
              <w:t>.</w:t>
            </w:r>
            <w:r w:rsidR="00A4759F" w:rsidRPr="00981EDA">
              <w:rPr>
                <w:sz w:val="18"/>
              </w:rPr>
              <w:t xml:space="preserve"> </w:t>
            </w:r>
            <w:r w:rsidR="00F23C18" w:rsidRPr="00981EDA">
              <w:rPr>
                <w:sz w:val="18"/>
              </w:rPr>
              <w:t>pandas</w:t>
            </w:r>
            <w:r w:rsidR="00981EDA">
              <w:rPr>
                <w:sz w:val="18"/>
              </w:rPr>
              <w:t xml:space="preserve"> or web scraping</w:t>
            </w:r>
            <w:r w:rsidR="00A4759F" w:rsidRPr="00981EDA">
              <w:rPr>
                <w:sz w:val="18"/>
              </w:rPr>
              <w:t xml:space="preserve">), </w:t>
            </w:r>
            <w:r w:rsidR="00F23C18" w:rsidRPr="00981EDA">
              <w:rPr>
                <w:sz w:val="18"/>
              </w:rPr>
              <w:t xml:space="preserve">transformed via </w:t>
            </w:r>
            <w:r w:rsidR="002C1522" w:rsidRPr="00981EDA">
              <w:rPr>
                <w:sz w:val="18"/>
              </w:rPr>
              <w:t>MySQL</w:t>
            </w:r>
            <w:r w:rsidR="00F23C18" w:rsidRPr="00981EDA">
              <w:rPr>
                <w:sz w:val="18"/>
              </w:rPr>
              <w:t xml:space="preserve">, pandas, </w:t>
            </w:r>
            <w:r w:rsidR="00981EDA">
              <w:rPr>
                <w:sz w:val="18"/>
              </w:rPr>
              <w:t>pgadmin4</w:t>
            </w:r>
            <w:r w:rsidR="00F23C18" w:rsidRPr="00981EDA">
              <w:rPr>
                <w:sz w:val="18"/>
              </w:rPr>
              <w:t>)</w:t>
            </w:r>
            <w:r w:rsidR="00A4759F" w:rsidRPr="00981EDA">
              <w:rPr>
                <w:sz w:val="18"/>
              </w:rPr>
              <w:t xml:space="preserve"> and loaded into a final production database (relational or non-relational). </w:t>
            </w:r>
          </w:p>
          <w:p w14:paraId="1980BAA1" w14:textId="77777777" w:rsidR="00A4759F" w:rsidRDefault="00A4759F" w:rsidP="008D5E06">
            <w:pPr>
              <w:pStyle w:val="TipText"/>
              <w:cnfStyle w:val="000000000000" w:firstRow="0" w:lastRow="0" w:firstColumn="0" w:lastColumn="0" w:oddVBand="0" w:evenVBand="0" w:oddHBand="0" w:evenHBand="0" w:firstRowFirstColumn="0" w:firstRowLastColumn="0" w:lastRowFirstColumn="0" w:lastRowLastColumn="0"/>
              <w:rPr>
                <w:sz w:val="18"/>
              </w:rPr>
            </w:pPr>
            <w:r w:rsidRPr="00981EDA">
              <w:rPr>
                <w:sz w:val="18"/>
              </w:rPr>
              <w:t xml:space="preserve">Finally, to document the whole process and load into </w:t>
            </w:r>
            <w:r w:rsidR="002C1522" w:rsidRPr="00981EDA">
              <w:rPr>
                <w:sz w:val="18"/>
              </w:rPr>
              <w:t>GitHub</w:t>
            </w:r>
            <w:r w:rsidRPr="00981EDA">
              <w:rPr>
                <w:sz w:val="18"/>
              </w:rPr>
              <w:t xml:space="preserve"> with the raw, </w:t>
            </w:r>
            <w:r w:rsidR="004964BF" w:rsidRPr="00981EDA">
              <w:rPr>
                <w:sz w:val="18"/>
              </w:rPr>
              <w:t>transformed,</w:t>
            </w:r>
            <w:r w:rsidRPr="00981EDA">
              <w:rPr>
                <w:sz w:val="18"/>
              </w:rPr>
              <w:t xml:space="preserve"> and </w:t>
            </w:r>
            <w:r w:rsidR="004964BF" w:rsidRPr="00981EDA">
              <w:rPr>
                <w:sz w:val="18"/>
              </w:rPr>
              <w:t xml:space="preserve">create the </w:t>
            </w:r>
            <w:r w:rsidRPr="00981EDA">
              <w:rPr>
                <w:sz w:val="18"/>
              </w:rPr>
              <w:t>final database.</w:t>
            </w:r>
          </w:p>
          <w:p w14:paraId="42186F41" w14:textId="5E65ABFB" w:rsidR="00F305D8" w:rsidRPr="00981EDA" w:rsidRDefault="00F305D8" w:rsidP="008D5E06">
            <w:pPr>
              <w:pStyle w:val="TipText"/>
              <w:cnfStyle w:val="000000000000" w:firstRow="0" w:lastRow="0" w:firstColumn="0" w:lastColumn="0" w:oddVBand="0" w:evenVBand="0" w:oddHBand="0" w:evenHBand="0" w:firstRowFirstColumn="0" w:firstRowLastColumn="0" w:lastRowFirstColumn="0" w:lastRowLastColumn="0"/>
              <w:rPr>
                <w:sz w:val="18"/>
              </w:rPr>
            </w:pPr>
            <w:r>
              <w:rPr>
                <w:sz w:val="18"/>
              </w:rPr>
              <w:t xml:space="preserve">Topic chosen: </w:t>
            </w:r>
            <w:r w:rsidRPr="00F305D8">
              <w:rPr>
                <w:b/>
                <w:bCs/>
                <w:sz w:val="18"/>
              </w:rPr>
              <w:t>Australian Tourism</w:t>
            </w:r>
          </w:p>
        </w:tc>
      </w:tr>
    </w:tbl>
    <w:p w14:paraId="0DA2AD06" w14:textId="77777777" w:rsidR="003312ED" w:rsidRDefault="003312ED"/>
    <w:p w14:paraId="7D13CFA5" w14:textId="7D6524B0" w:rsidR="003312ED" w:rsidRDefault="00A4759F">
      <w:pPr>
        <w:pStyle w:val="Heading2"/>
      </w:pPr>
      <w:r>
        <w:t>Source of data</w:t>
      </w:r>
    </w:p>
    <w:tbl>
      <w:tblPr>
        <w:tblStyle w:val="TipTable"/>
        <w:tblW w:w="5000" w:type="pct"/>
        <w:tblLook w:val="04A0" w:firstRow="1" w:lastRow="0" w:firstColumn="1" w:lastColumn="0" w:noHBand="0" w:noVBand="1"/>
        <w:tblDescription w:val="Layout table"/>
      </w:tblPr>
      <w:tblGrid>
        <w:gridCol w:w="577"/>
        <w:gridCol w:w="8783"/>
      </w:tblGrid>
      <w:tr w:rsidR="005D4DC9" w14:paraId="6877674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C11EF03" w14:textId="77777777" w:rsidR="005D4DC9" w:rsidRDefault="005D4DC9" w:rsidP="007664E8">
            <w:r>
              <w:rPr>
                <w:noProof/>
                <w:lang w:eastAsia="en-US"/>
              </w:rPr>
              <mc:AlternateContent>
                <mc:Choice Requires="wpg">
                  <w:drawing>
                    <wp:inline distT="0" distB="0" distL="0" distR="0" wp14:anchorId="5976C528" wp14:editId="3C766CE4">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39CD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pOlQ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0B52E1" w14:textId="6D95BDA8" w:rsidR="005D4DC9" w:rsidRPr="00981EDA" w:rsidRDefault="00981EDA" w:rsidP="008D5E06">
            <w:pPr>
              <w:pStyle w:val="TipText"/>
              <w:cnfStyle w:val="000000000000" w:firstRow="0" w:lastRow="0" w:firstColumn="0" w:lastColumn="0" w:oddVBand="0" w:evenVBand="0" w:oddHBand="0" w:evenHBand="0" w:firstRowFirstColumn="0" w:firstRowLastColumn="0" w:lastRowFirstColumn="0" w:lastRowLastColumn="0"/>
              <w:rPr>
                <w:sz w:val="18"/>
              </w:rPr>
            </w:pPr>
            <w:r w:rsidRPr="00981EDA">
              <w:rPr>
                <w:sz w:val="18"/>
              </w:rPr>
              <w:t>List sources of data that was extracted from.</w:t>
            </w:r>
          </w:p>
        </w:tc>
      </w:tr>
    </w:tbl>
    <w:p w14:paraId="25DB76BA" w14:textId="77777777" w:rsidR="00A4759F" w:rsidRDefault="00A4759F" w:rsidP="00A4759F"/>
    <w:p w14:paraId="5AFFDE4C" w14:textId="6C6A603F" w:rsidR="00A4759F" w:rsidRDefault="00A4759F" w:rsidP="003F0FB2">
      <w:pPr>
        <w:pStyle w:val="ListParagraph"/>
        <w:numPr>
          <w:ilvl w:val="0"/>
          <w:numId w:val="16"/>
        </w:numPr>
        <w:ind w:left="360"/>
      </w:pPr>
      <w:r>
        <w:t>Australian inbound international tourist</w:t>
      </w:r>
      <w:r w:rsidR="00B2314F">
        <w:t xml:space="preserve"> survey</w:t>
      </w:r>
      <w:r>
        <w:t xml:space="preserve"> data:</w:t>
      </w:r>
    </w:p>
    <w:p w14:paraId="5EA7B22A" w14:textId="507184C2" w:rsidR="00A4759F" w:rsidRDefault="00A4759F" w:rsidP="003F0FB2">
      <w:pPr>
        <w:pStyle w:val="ListBullet"/>
        <w:tabs>
          <w:tab w:val="clear" w:pos="360"/>
          <w:tab w:val="num" w:pos="630"/>
        </w:tabs>
        <w:ind w:left="630"/>
      </w:pPr>
      <w:r>
        <w:t>International survey data</w:t>
      </w:r>
      <w:r w:rsidR="008C4E33">
        <w:t>, from Tourism Research Australia (TRA), formed under the Australian Trade and Investment Commission. TRA provides statistics and research to assi</w:t>
      </w:r>
      <w:r w:rsidR="009135B9">
        <w:t>s</w:t>
      </w:r>
      <w:r w:rsidR="008C4E33">
        <w:t>t the government, tourism industry and Australian businesses.</w:t>
      </w:r>
    </w:p>
    <w:p w14:paraId="5A306D0A" w14:textId="3BFA5C30" w:rsidR="009135B9" w:rsidRDefault="009135B9" w:rsidP="009135B9">
      <w:pPr>
        <w:pStyle w:val="ListBullet"/>
        <w:numPr>
          <w:ilvl w:val="1"/>
          <w:numId w:val="2"/>
        </w:numPr>
        <w:ind w:left="990"/>
      </w:pPr>
      <w:r>
        <w:t>International Visitor Survey results, March 2022:</w:t>
      </w:r>
    </w:p>
    <w:p w14:paraId="626AE5B9" w14:textId="60A02152" w:rsidR="00A4759F" w:rsidRDefault="00A4759F" w:rsidP="009135B9">
      <w:pPr>
        <w:pStyle w:val="ListBullet"/>
        <w:numPr>
          <w:ilvl w:val="2"/>
          <w:numId w:val="2"/>
        </w:numPr>
        <w:ind w:left="1350"/>
      </w:pPr>
      <w:r>
        <w:t>https://www.tra.gov.au/data-and-research/reports/international-visitor-survey-results/international-visitor-survey-results</w:t>
      </w:r>
    </w:p>
    <w:p w14:paraId="3CC701B0" w14:textId="7C95B844" w:rsidR="00B2314F" w:rsidRDefault="00B2314F" w:rsidP="00B2314F">
      <w:pPr>
        <w:pStyle w:val="ListBullet"/>
        <w:numPr>
          <w:ilvl w:val="0"/>
          <w:numId w:val="16"/>
        </w:numPr>
        <w:ind w:left="360"/>
      </w:pPr>
      <w:r>
        <w:t>National travel survey data:</w:t>
      </w:r>
    </w:p>
    <w:p w14:paraId="39FBDCB3" w14:textId="10703C53" w:rsidR="00A4759F" w:rsidRDefault="00A4759F" w:rsidP="009135B9">
      <w:pPr>
        <w:pStyle w:val="ListBullet"/>
        <w:numPr>
          <w:ilvl w:val="1"/>
          <w:numId w:val="2"/>
        </w:numPr>
        <w:ind w:left="990"/>
      </w:pPr>
      <w:r>
        <w:t>National survey dat</w:t>
      </w:r>
      <w:r w:rsidR="009135B9">
        <w:t>a, March 2022:</w:t>
      </w:r>
      <w:r>
        <w:tab/>
      </w:r>
    </w:p>
    <w:p w14:paraId="0E4E877D" w14:textId="77777777" w:rsidR="00A4759F" w:rsidRDefault="00A4759F" w:rsidP="009135B9">
      <w:pPr>
        <w:pStyle w:val="ListBullet"/>
        <w:numPr>
          <w:ilvl w:val="2"/>
          <w:numId w:val="2"/>
        </w:numPr>
        <w:ind w:left="1350"/>
      </w:pPr>
      <w:r>
        <w:t xml:space="preserve">https://www.tra.gov.au/data-and-research/reports/national-visitor-survey-results/national-visitor-survey-results         </w:t>
      </w:r>
    </w:p>
    <w:p w14:paraId="5241C1AB" w14:textId="56188EFE" w:rsidR="00B2314F" w:rsidRDefault="00B2314F" w:rsidP="00B2314F">
      <w:pPr>
        <w:pStyle w:val="ListBullet"/>
        <w:numPr>
          <w:ilvl w:val="0"/>
          <w:numId w:val="16"/>
        </w:numPr>
        <w:ind w:left="360"/>
      </w:pPr>
      <w:r>
        <w:t>Australian population data, birth by country:</w:t>
      </w:r>
    </w:p>
    <w:p w14:paraId="5B4E5C9D" w14:textId="1B34C3A1" w:rsidR="006A72BA" w:rsidRDefault="009135B9" w:rsidP="00B2314F">
      <w:pPr>
        <w:pStyle w:val="ListBullet"/>
        <w:tabs>
          <w:tab w:val="clear" w:pos="360"/>
          <w:tab w:val="num" w:pos="630"/>
        </w:tabs>
        <w:ind w:left="630"/>
      </w:pPr>
      <w:r>
        <w:t>Australia’s Population by Country of Birth, 2021, as released by Australian Bureau of Statics:</w:t>
      </w:r>
    </w:p>
    <w:p w14:paraId="47C17A43" w14:textId="263D2890" w:rsidR="003312ED" w:rsidRDefault="00E64DD4" w:rsidP="0017589A">
      <w:pPr>
        <w:pStyle w:val="ListBullet"/>
        <w:numPr>
          <w:ilvl w:val="2"/>
          <w:numId w:val="2"/>
        </w:numPr>
        <w:ind w:left="1350"/>
      </w:pPr>
      <w:hyperlink r:id="rId7" w:history="1">
        <w:r w:rsidRPr="006577FC">
          <w:rPr>
            <w:rStyle w:val="Hyperlink"/>
          </w:rPr>
          <w:t>https://www.abs.gov.au/statistics/people/population/australias-population-country-birth/2021</w:t>
        </w:r>
      </w:hyperlink>
    </w:p>
    <w:p w14:paraId="3129FB2C" w14:textId="77777777" w:rsidR="00E64DD4" w:rsidRDefault="00E64DD4" w:rsidP="00E64DD4">
      <w:pPr>
        <w:pStyle w:val="ListBullet"/>
        <w:numPr>
          <w:ilvl w:val="0"/>
          <w:numId w:val="0"/>
        </w:numPr>
        <w:ind w:left="1350"/>
      </w:pPr>
    </w:p>
    <w:p w14:paraId="647C3F05" w14:textId="1FFDF54B" w:rsidR="003312ED" w:rsidRDefault="00A4759F">
      <w:pPr>
        <w:pStyle w:val="Heading2"/>
      </w:pPr>
      <w:r>
        <w:lastRenderedPageBreak/>
        <w:t>Extraction process</w:t>
      </w:r>
    </w:p>
    <w:tbl>
      <w:tblPr>
        <w:tblStyle w:val="TipTable"/>
        <w:tblW w:w="5000" w:type="pct"/>
        <w:tblLook w:val="04A0" w:firstRow="1" w:lastRow="0" w:firstColumn="1" w:lastColumn="0" w:noHBand="0" w:noVBand="1"/>
        <w:tblDescription w:val="Layout table"/>
      </w:tblPr>
      <w:tblGrid>
        <w:gridCol w:w="577"/>
        <w:gridCol w:w="8783"/>
      </w:tblGrid>
      <w:tr w:rsidR="005D4DC9" w14:paraId="2C05326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D8A8520" w14:textId="77777777" w:rsidR="005D4DC9" w:rsidRDefault="005D4DC9" w:rsidP="007664E8">
            <w:r>
              <w:rPr>
                <w:noProof/>
                <w:lang w:eastAsia="en-US"/>
              </w:rPr>
              <mc:AlternateContent>
                <mc:Choice Requires="wpg">
                  <w:drawing>
                    <wp:inline distT="0" distB="0" distL="0" distR="0" wp14:anchorId="263C4D1B" wp14:editId="7266DC52">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79B4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R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E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S6A8g+HKfM4Ew4c&#10;4MzjTHRxaDSPG5MF1WQuHuQ/6YezznmcSWUcY87jzMSg+M2NO060CB3hLI5uI5B/C/aw9dW4Bf+w&#10;3bbii2NAhcOB8qx/prYvhYNO38BiOboatpAsZjuylHt0vxCDLqWyQS1MDD0tlqaZtrU0aY1jFLPZ&#10;2NuVFNP1L1UoE4KFMU08F4rnlB3zk3BMtoXCPubuwjKBExkdz3nRXq1gY5ke1zysqrTa68dixmWf&#10;ugX2sMHNQy19d3ycHpD5pP6MAzew//bZFzzvZR5x+X983EU91IXn2JTM5pk7elCOf1aPx1y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CMAvUZcIAABhKAAADgAAAAAAAAAAAAAAAAAuAgAAZHJzL2Uyb0RvYy54bWxQSwEC&#10;LQAUAAYACAAAACEABeIMPdkAAAADAQAADwAAAAAAAAAAAAAAAADxCgAAZHJzL2Rvd25yZXYueG1s&#10;UEsFBgAAAAAEAAQA8wAAAPc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621DC18" w14:textId="78469930" w:rsidR="005D4DC9" w:rsidRPr="00981EDA" w:rsidRDefault="00981EDA" w:rsidP="008D5E06">
            <w:pPr>
              <w:pStyle w:val="TipText"/>
              <w:cnfStyle w:val="000000000000" w:firstRow="0" w:lastRow="0" w:firstColumn="0" w:lastColumn="0" w:oddVBand="0" w:evenVBand="0" w:oddHBand="0" w:evenHBand="0" w:firstRowFirstColumn="0" w:firstRowLastColumn="0" w:lastRowFirstColumn="0" w:lastRowLastColumn="0"/>
              <w:rPr>
                <w:sz w:val="18"/>
              </w:rPr>
            </w:pPr>
            <w:r w:rsidRPr="00981EDA">
              <w:rPr>
                <w:sz w:val="18"/>
              </w:rPr>
              <w:t>How the original data sources were extracted.</w:t>
            </w:r>
          </w:p>
        </w:tc>
      </w:tr>
    </w:tbl>
    <w:p w14:paraId="285BFEA3" w14:textId="6C447B38" w:rsidR="006A72BA" w:rsidRDefault="006A72BA" w:rsidP="006A72BA">
      <w:pPr>
        <w:pStyle w:val="ListBullet"/>
        <w:numPr>
          <w:ilvl w:val="0"/>
          <w:numId w:val="0"/>
        </w:numPr>
      </w:pPr>
    </w:p>
    <w:p w14:paraId="1E4467FA" w14:textId="671E4AFC" w:rsidR="00B2314F" w:rsidRDefault="00B2314F" w:rsidP="00B2314F">
      <w:pPr>
        <w:pStyle w:val="ListBullet"/>
        <w:numPr>
          <w:ilvl w:val="0"/>
          <w:numId w:val="17"/>
        </w:numPr>
        <w:ind w:left="360"/>
      </w:pPr>
      <w:r>
        <w:t>Australian inbound international tourist survey data:</w:t>
      </w:r>
    </w:p>
    <w:p w14:paraId="102F9259" w14:textId="7AA730AF" w:rsidR="00B2314F" w:rsidRDefault="00B2314F" w:rsidP="00B2314F">
      <w:pPr>
        <w:pStyle w:val="ListBullet"/>
        <w:tabs>
          <w:tab w:val="clear" w:pos="360"/>
          <w:tab w:val="num" w:pos="720"/>
        </w:tabs>
        <w:ind w:left="720"/>
      </w:pPr>
      <w:r>
        <w:t>Data was obtained in excel format (xlsx)</w:t>
      </w:r>
      <w:r w:rsidR="00223F11">
        <w:t>.</w:t>
      </w:r>
    </w:p>
    <w:p w14:paraId="7B03959E" w14:textId="17ACBCD1" w:rsidR="00223F11" w:rsidRDefault="00223F11" w:rsidP="00B2314F">
      <w:pPr>
        <w:pStyle w:val="ListBullet"/>
        <w:tabs>
          <w:tab w:val="clear" w:pos="360"/>
          <w:tab w:val="num" w:pos="720"/>
        </w:tabs>
        <w:ind w:left="720"/>
      </w:pPr>
      <w:r>
        <w:t>Accessed from local drive via Python Pandas modules inbuilt excel reading.</w:t>
      </w:r>
    </w:p>
    <w:p w14:paraId="384FE9B5" w14:textId="102B626B" w:rsidR="00223F11" w:rsidRDefault="00223F11" w:rsidP="00B2314F">
      <w:pPr>
        <w:pStyle w:val="ListBullet"/>
        <w:tabs>
          <w:tab w:val="clear" w:pos="360"/>
          <w:tab w:val="num" w:pos="720"/>
        </w:tabs>
        <w:ind w:left="720"/>
      </w:pPr>
      <w:r>
        <w:t>Example code:</w:t>
      </w:r>
    </w:p>
    <w:p w14:paraId="6B6B6076" w14:textId="1645F329" w:rsidR="00223F11" w:rsidRDefault="00223F11" w:rsidP="00223F11">
      <w:pPr>
        <w:pStyle w:val="ListBullet"/>
        <w:numPr>
          <w:ilvl w:val="0"/>
          <w:numId w:val="0"/>
        </w:numPr>
        <w:ind w:left="720"/>
      </w:pPr>
      <w:r>
        <w:rPr>
          <w:noProof/>
        </w:rPr>
        <w:drawing>
          <wp:inline distT="0" distB="0" distL="0" distR="0" wp14:anchorId="148E2D3C" wp14:editId="6753DF5C">
            <wp:extent cx="3959749" cy="507660"/>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4129" cy="515914"/>
                    </a:xfrm>
                    <a:prstGeom prst="rect">
                      <a:avLst/>
                    </a:prstGeom>
                  </pic:spPr>
                </pic:pic>
              </a:graphicData>
            </a:graphic>
          </wp:inline>
        </w:drawing>
      </w:r>
    </w:p>
    <w:p w14:paraId="33D37630" w14:textId="77777777" w:rsidR="00B2314F" w:rsidRDefault="00B2314F" w:rsidP="00B2314F">
      <w:pPr>
        <w:pStyle w:val="ListBullet"/>
        <w:numPr>
          <w:ilvl w:val="0"/>
          <w:numId w:val="0"/>
        </w:numPr>
        <w:ind w:left="360"/>
      </w:pPr>
    </w:p>
    <w:p w14:paraId="095CFA97" w14:textId="5269EDD9" w:rsidR="00B2314F" w:rsidRDefault="00B2314F" w:rsidP="00B2314F">
      <w:pPr>
        <w:pStyle w:val="ListBullet"/>
        <w:numPr>
          <w:ilvl w:val="0"/>
          <w:numId w:val="17"/>
        </w:numPr>
        <w:ind w:left="360"/>
      </w:pPr>
      <w:r>
        <w:t>National travel survey data:</w:t>
      </w:r>
    </w:p>
    <w:p w14:paraId="71F65BF3" w14:textId="7603D6F6" w:rsidR="00B2314F" w:rsidRDefault="0017589A" w:rsidP="0017589A">
      <w:pPr>
        <w:pStyle w:val="ListBullet"/>
        <w:tabs>
          <w:tab w:val="clear" w:pos="360"/>
          <w:tab w:val="num" w:pos="720"/>
        </w:tabs>
        <w:ind w:left="720"/>
      </w:pPr>
      <w:r>
        <w:t>Data was obtained in excel format (xlsx).</w:t>
      </w:r>
    </w:p>
    <w:p w14:paraId="0C5AA457" w14:textId="10154231" w:rsidR="0017589A" w:rsidRDefault="0017589A" w:rsidP="0017589A">
      <w:pPr>
        <w:pStyle w:val="ListBullet"/>
        <w:tabs>
          <w:tab w:val="clear" w:pos="360"/>
          <w:tab w:val="num" w:pos="720"/>
        </w:tabs>
        <w:ind w:left="720"/>
      </w:pPr>
      <w:r>
        <w:t>Accessed from the local drive via Python Pandas module inbuilt excel reading.</w:t>
      </w:r>
    </w:p>
    <w:p w14:paraId="1A99032E" w14:textId="386A9953" w:rsidR="0017589A" w:rsidRDefault="0017589A" w:rsidP="0017589A">
      <w:pPr>
        <w:pStyle w:val="ListBullet"/>
        <w:tabs>
          <w:tab w:val="clear" w:pos="360"/>
          <w:tab w:val="num" w:pos="720"/>
        </w:tabs>
        <w:ind w:left="720"/>
      </w:pPr>
      <w:r>
        <w:t>Example code:</w:t>
      </w:r>
    </w:p>
    <w:p w14:paraId="6C88D64C" w14:textId="3A173F36" w:rsidR="0017589A" w:rsidRDefault="0017589A" w:rsidP="0017589A">
      <w:pPr>
        <w:pStyle w:val="ListBullet"/>
        <w:numPr>
          <w:ilvl w:val="0"/>
          <w:numId w:val="0"/>
        </w:numPr>
        <w:ind w:left="720"/>
      </w:pPr>
      <w:r>
        <w:rPr>
          <w:noProof/>
        </w:rPr>
        <w:drawing>
          <wp:inline distT="0" distB="0" distL="0" distR="0" wp14:anchorId="28E0D25C" wp14:editId="2DDD7B39">
            <wp:extent cx="4587902" cy="49702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9084" cy="503651"/>
                    </a:xfrm>
                    <a:prstGeom prst="rect">
                      <a:avLst/>
                    </a:prstGeom>
                  </pic:spPr>
                </pic:pic>
              </a:graphicData>
            </a:graphic>
          </wp:inline>
        </w:drawing>
      </w:r>
    </w:p>
    <w:p w14:paraId="44D67293" w14:textId="77777777" w:rsidR="00B2314F" w:rsidRDefault="00B2314F" w:rsidP="00B2314F">
      <w:pPr>
        <w:pStyle w:val="ListBullet"/>
        <w:numPr>
          <w:ilvl w:val="0"/>
          <w:numId w:val="0"/>
        </w:numPr>
      </w:pPr>
    </w:p>
    <w:p w14:paraId="574CAA97" w14:textId="25D25C1C" w:rsidR="0017589A" w:rsidRDefault="0017589A" w:rsidP="0017589A">
      <w:pPr>
        <w:pStyle w:val="ListBullet"/>
        <w:numPr>
          <w:ilvl w:val="0"/>
          <w:numId w:val="17"/>
        </w:numPr>
        <w:ind w:left="360"/>
      </w:pPr>
      <w:r>
        <w:t>Australian population data, birth by country:</w:t>
      </w:r>
    </w:p>
    <w:p w14:paraId="0CFC6F18" w14:textId="27B0A9DF" w:rsidR="006A72BA" w:rsidRDefault="006A72BA" w:rsidP="0017589A">
      <w:pPr>
        <w:pStyle w:val="ListBullet"/>
        <w:tabs>
          <w:tab w:val="clear" w:pos="360"/>
          <w:tab w:val="num" w:pos="720"/>
        </w:tabs>
        <w:ind w:left="720"/>
      </w:pPr>
      <w:r>
        <w:t>Scaped from the ABS website (</w:t>
      </w:r>
      <w:r w:rsidR="0017589A" w:rsidRPr="003F7E05">
        <w:t>https://www.abs.gov.au/statistics/people/population/australias-population-country-birth/2021</w:t>
      </w:r>
      <w:r>
        <w:t>).</w:t>
      </w:r>
    </w:p>
    <w:p w14:paraId="3C68F288" w14:textId="77719598" w:rsidR="003F7E05" w:rsidRDefault="003F7E05" w:rsidP="003F7E05">
      <w:pPr>
        <w:pStyle w:val="ListBullet"/>
        <w:tabs>
          <w:tab w:val="clear" w:pos="360"/>
          <w:tab w:val="num" w:pos="720"/>
        </w:tabs>
        <w:ind w:left="720"/>
      </w:pPr>
      <w:r>
        <w:t>S</w:t>
      </w:r>
      <w:r>
        <w:t xml:space="preserve">craped using Python, </w:t>
      </w:r>
      <w:proofErr w:type="gramStart"/>
      <w:r>
        <w:t>Pandas</w:t>
      </w:r>
      <w:proofErr w:type="gramEnd"/>
      <w:r>
        <w:t xml:space="preserve"> module inbuilt scaping for tabular data from websites.</w:t>
      </w:r>
    </w:p>
    <w:p w14:paraId="1E495367" w14:textId="77777777" w:rsidR="003F0FB2" w:rsidRDefault="003F0FB2" w:rsidP="003F7E05">
      <w:pPr>
        <w:pStyle w:val="ListBullet"/>
        <w:tabs>
          <w:tab w:val="clear" w:pos="360"/>
          <w:tab w:val="num" w:pos="720"/>
        </w:tabs>
        <w:ind w:left="720"/>
      </w:pPr>
      <w:r>
        <w:t>Example code:</w:t>
      </w:r>
    </w:p>
    <w:p w14:paraId="52E97661" w14:textId="1C5771DB" w:rsidR="006A72BA" w:rsidRDefault="003F0FB2" w:rsidP="00B2314F">
      <w:pPr>
        <w:pStyle w:val="ListBullet"/>
        <w:numPr>
          <w:ilvl w:val="0"/>
          <w:numId w:val="0"/>
        </w:numPr>
        <w:ind w:left="720"/>
      </w:pPr>
      <w:r>
        <w:rPr>
          <w:noProof/>
        </w:rPr>
        <w:drawing>
          <wp:inline distT="0" distB="0" distL="0" distR="0" wp14:anchorId="61B7AD3B" wp14:editId="0859F8C8">
            <wp:extent cx="5144494" cy="790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3774" cy="794859"/>
                    </a:xfrm>
                    <a:prstGeom prst="rect">
                      <a:avLst/>
                    </a:prstGeom>
                  </pic:spPr>
                </pic:pic>
              </a:graphicData>
            </a:graphic>
          </wp:inline>
        </w:drawing>
      </w:r>
      <w:r>
        <w:t xml:space="preserve"> </w:t>
      </w:r>
    </w:p>
    <w:p w14:paraId="7C8ABC8C" w14:textId="3256941A" w:rsidR="003312ED" w:rsidRDefault="00A4759F">
      <w:pPr>
        <w:pStyle w:val="Heading2"/>
      </w:pPr>
      <w:r>
        <w:t>Transformation process</w:t>
      </w:r>
    </w:p>
    <w:tbl>
      <w:tblPr>
        <w:tblStyle w:val="TipTable"/>
        <w:tblW w:w="5000" w:type="pct"/>
        <w:tblLook w:val="04A0" w:firstRow="1" w:lastRow="0" w:firstColumn="1" w:lastColumn="0" w:noHBand="0" w:noVBand="1"/>
        <w:tblDescription w:val="Layout table"/>
      </w:tblPr>
      <w:tblGrid>
        <w:gridCol w:w="577"/>
        <w:gridCol w:w="8783"/>
      </w:tblGrid>
      <w:tr w:rsidR="005D4DC9" w14:paraId="10B2737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17044F6" w14:textId="77777777" w:rsidR="005D4DC9" w:rsidRDefault="005D4DC9" w:rsidP="007664E8">
            <w:r>
              <w:rPr>
                <w:noProof/>
                <w:lang w:eastAsia="en-US"/>
              </w:rPr>
              <mc:AlternateContent>
                <mc:Choice Requires="wpg">
                  <w:drawing>
                    <wp:inline distT="0" distB="0" distL="0" distR="0" wp14:anchorId="6F1F3BFC" wp14:editId="1C4D18AD">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6652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o1C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4GaNQpcIAABhKAAADgAAAAAAAAAAAAAAAAAuAgAAZHJzL2Uyb0RvYy54bWxQSwEC&#10;LQAUAAYACAAAACEABeIMPdkAAAADAQAADwAAAAAAAAAAAAAAAADxCgAAZHJzL2Rvd25yZXYueG1s&#10;UEsFBgAAAAAEAAQA8wAAAPcL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18"/>
            </w:rPr>
            <w:alias w:val="Enter description:"/>
            <w:tag w:val="Enter description:"/>
            <w:id w:val="2030448946"/>
            <w:placeholder>
              <w:docPart w:val="2F6B5082074B47678DE68572E40D0A22"/>
            </w:placeholder>
            <w:temporary/>
            <w:showingPlcHdr/>
            <w15:appearance w15:val="hidden"/>
          </w:sdtPr>
          <w:sdtEndPr>
            <w:rPr>
              <w:sz w:val="16"/>
            </w:rPr>
          </w:sdtEndPr>
          <w:sdtContent>
            <w:tc>
              <w:tcPr>
                <w:tcW w:w="4692" w:type="pct"/>
              </w:tcPr>
              <w:p w14:paraId="7B12862D"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223F11">
                  <w:rPr>
                    <w:sz w:val="18"/>
                  </w:rPr>
                  <w:t>Describe how you plan to implement the project. For example, will all parts of the project be rolled out at once or will it be incremental?  What will be included in each release?</w:t>
                </w:r>
              </w:p>
            </w:tc>
          </w:sdtContent>
        </w:sdt>
      </w:tr>
    </w:tbl>
    <w:p w14:paraId="5A304E7C" w14:textId="77777777" w:rsidR="00633AE7" w:rsidRDefault="00633AE7" w:rsidP="00633AE7">
      <w:pPr>
        <w:pStyle w:val="ListBullet"/>
        <w:numPr>
          <w:ilvl w:val="0"/>
          <w:numId w:val="19"/>
        </w:numPr>
        <w:ind w:left="360"/>
      </w:pPr>
      <w:r>
        <w:t>Australian inbound international tourist survey data:</w:t>
      </w:r>
    </w:p>
    <w:p w14:paraId="50FF9833" w14:textId="7B1E06FE" w:rsidR="00633AE7" w:rsidRDefault="00633AE7" w:rsidP="00633AE7">
      <w:pPr>
        <w:pStyle w:val="ListBullet"/>
        <w:tabs>
          <w:tab w:val="clear" w:pos="360"/>
          <w:tab w:val="num" w:pos="720"/>
        </w:tabs>
        <w:ind w:left="720"/>
      </w:pPr>
      <w:r>
        <w:t>As data was in summary format (not raw)</w:t>
      </w:r>
      <w:r w:rsidR="00CC18C1">
        <w:t>,</w:t>
      </w:r>
      <w:r>
        <w:t xml:space="preserve"> </w:t>
      </w:r>
      <w:r w:rsidR="00CC18C1">
        <w:t xml:space="preserve">so </w:t>
      </w:r>
      <w:r>
        <w:t>needed to</w:t>
      </w:r>
      <w:r w:rsidR="00CC18C1">
        <w:t>:</w:t>
      </w:r>
    </w:p>
    <w:p w14:paraId="32716B70" w14:textId="6A9F767F" w:rsidR="00633AE7" w:rsidRDefault="00633AE7" w:rsidP="00633AE7">
      <w:pPr>
        <w:pStyle w:val="ListBullet"/>
        <w:numPr>
          <w:ilvl w:val="1"/>
          <w:numId w:val="2"/>
        </w:numPr>
      </w:pPr>
      <w:r>
        <w:t>select which sheet within the excel file was required,</w:t>
      </w:r>
    </w:p>
    <w:p w14:paraId="0A3FD4A0" w14:textId="48797B9C" w:rsidR="00633AE7" w:rsidRDefault="00633AE7" w:rsidP="00633AE7">
      <w:pPr>
        <w:pStyle w:val="ListBullet"/>
        <w:numPr>
          <w:ilvl w:val="1"/>
          <w:numId w:val="2"/>
        </w:numPr>
      </w:pPr>
      <w:r>
        <w:t xml:space="preserve">how many rows to </w:t>
      </w:r>
      <w:proofErr w:type="gramStart"/>
      <w:r>
        <w:t>skip,</w:t>
      </w:r>
      <w:proofErr w:type="gramEnd"/>
    </w:p>
    <w:p w14:paraId="7787F3B3" w14:textId="621739B7" w:rsidR="00633AE7" w:rsidRDefault="00474530" w:rsidP="00633AE7">
      <w:pPr>
        <w:pStyle w:val="ListBullet"/>
        <w:numPr>
          <w:ilvl w:val="1"/>
          <w:numId w:val="2"/>
        </w:numPr>
      </w:pPr>
      <w:r>
        <w:t>specify how many rows the data spans within the sheet, so as not to pick up unrelated summary data below.</w:t>
      </w:r>
    </w:p>
    <w:p w14:paraId="300E09C8" w14:textId="7D420AF9" w:rsidR="00474530" w:rsidRDefault="00474530" w:rsidP="00633AE7">
      <w:pPr>
        <w:pStyle w:val="ListBullet"/>
        <w:numPr>
          <w:ilvl w:val="1"/>
          <w:numId w:val="2"/>
        </w:numPr>
      </w:pPr>
      <w:r>
        <w:t>Subsequently data was retrieved into a pandas dataframe.</w:t>
      </w:r>
    </w:p>
    <w:p w14:paraId="69ABDC2E" w14:textId="6DF0D2EE" w:rsidR="00474530" w:rsidRDefault="008535AD" w:rsidP="00633AE7">
      <w:pPr>
        <w:pStyle w:val="ListBullet"/>
        <w:numPr>
          <w:ilvl w:val="1"/>
          <w:numId w:val="2"/>
        </w:numPr>
      </w:pPr>
      <w:r>
        <w:lastRenderedPageBreak/>
        <w:t>Header included 2 rows, which pandas couldn’t handle, so the two rows were joined to create one row as a header.</w:t>
      </w:r>
    </w:p>
    <w:p w14:paraId="4AD8E53A" w14:textId="6ADEFEE0" w:rsidR="008535AD" w:rsidRDefault="008535AD" w:rsidP="00633AE7">
      <w:pPr>
        <w:pStyle w:val="ListBullet"/>
        <w:numPr>
          <w:ilvl w:val="1"/>
          <w:numId w:val="2"/>
        </w:numPr>
      </w:pPr>
      <w:r>
        <w:t>Columns names were renamed.</w:t>
      </w:r>
    </w:p>
    <w:p w14:paraId="07E4C274" w14:textId="0575B523" w:rsidR="008535AD" w:rsidRDefault="008535AD" w:rsidP="00633AE7">
      <w:pPr>
        <w:pStyle w:val="ListBullet"/>
        <w:numPr>
          <w:ilvl w:val="1"/>
          <w:numId w:val="2"/>
        </w:numPr>
      </w:pPr>
      <w:r>
        <w:t>Two columns were kept for final dataframe.</w:t>
      </w:r>
    </w:p>
    <w:p w14:paraId="09B28E06" w14:textId="72E0FB89" w:rsidR="00633AE7" w:rsidRDefault="008535AD" w:rsidP="00CC18C1">
      <w:pPr>
        <w:pStyle w:val="ListBullet"/>
        <w:numPr>
          <w:ilvl w:val="1"/>
          <w:numId w:val="2"/>
        </w:numPr>
      </w:pPr>
      <w:r>
        <w:t xml:space="preserve">Values in dataframe were divided by 1000, </w:t>
      </w:r>
      <w:r w:rsidR="00CC18C1">
        <w:t>to be more legible.</w:t>
      </w:r>
    </w:p>
    <w:p w14:paraId="1B00C13E" w14:textId="77777777" w:rsidR="00633AE7" w:rsidRDefault="00633AE7" w:rsidP="00633AE7">
      <w:pPr>
        <w:pStyle w:val="ListBullet"/>
        <w:numPr>
          <w:ilvl w:val="0"/>
          <w:numId w:val="0"/>
        </w:numPr>
        <w:ind w:left="720"/>
      </w:pPr>
    </w:p>
    <w:p w14:paraId="1E4B1207" w14:textId="5962A8BB" w:rsidR="00633AE7" w:rsidRDefault="00633AE7" w:rsidP="00633AE7">
      <w:pPr>
        <w:pStyle w:val="ListBullet"/>
        <w:numPr>
          <w:ilvl w:val="0"/>
          <w:numId w:val="19"/>
        </w:numPr>
        <w:ind w:left="360"/>
      </w:pPr>
      <w:r>
        <w:t>National travel survey data:</w:t>
      </w:r>
    </w:p>
    <w:p w14:paraId="40FF50FD" w14:textId="49FF26E0" w:rsidR="00633AE7" w:rsidRDefault="00CC18C1" w:rsidP="00633AE7">
      <w:pPr>
        <w:pStyle w:val="ListBullet"/>
        <w:tabs>
          <w:tab w:val="clear" w:pos="360"/>
          <w:tab w:val="num" w:pos="810"/>
        </w:tabs>
        <w:ind w:left="810" w:hanging="360"/>
      </w:pPr>
      <w:r>
        <w:t>Once again data was in a summary format (not raw), so needed to:</w:t>
      </w:r>
    </w:p>
    <w:p w14:paraId="5C8328BA" w14:textId="10E2C507" w:rsidR="00CC18C1" w:rsidRDefault="00CC18C1" w:rsidP="00CC18C1">
      <w:pPr>
        <w:pStyle w:val="ListBullet"/>
        <w:numPr>
          <w:ilvl w:val="1"/>
          <w:numId w:val="2"/>
        </w:numPr>
      </w:pPr>
      <w:r>
        <w:t>Perform the step mentioned above on this data as well.</w:t>
      </w:r>
    </w:p>
    <w:p w14:paraId="66AD5CEE" w14:textId="504A9EB1" w:rsidR="00CC18C1" w:rsidRDefault="00CC18C1" w:rsidP="00CC18C1">
      <w:pPr>
        <w:pStyle w:val="ListBullet"/>
        <w:numPr>
          <w:ilvl w:val="1"/>
          <w:numId w:val="2"/>
        </w:numPr>
      </w:pPr>
      <w:r>
        <w:t xml:space="preserve">In addition, removing rows where there </w:t>
      </w:r>
      <w:proofErr w:type="gramStart"/>
      <w:r>
        <w:t>is</w:t>
      </w:r>
      <w:proofErr w:type="gramEnd"/>
      <w:r>
        <w:t xml:space="preserve"> null/np values.</w:t>
      </w:r>
    </w:p>
    <w:p w14:paraId="2491A76C" w14:textId="089E6245" w:rsidR="00633AE7" w:rsidRDefault="00CC18C1" w:rsidP="00725933">
      <w:pPr>
        <w:pStyle w:val="ListBullet"/>
        <w:numPr>
          <w:ilvl w:val="1"/>
          <w:numId w:val="2"/>
        </w:numPr>
      </w:pPr>
      <w:r>
        <w:t>Converting values to float</w:t>
      </w:r>
      <w:r w:rsidR="00725933">
        <w:t>.</w:t>
      </w:r>
    </w:p>
    <w:p w14:paraId="169CC7FF" w14:textId="77777777" w:rsidR="00633AE7" w:rsidRDefault="00633AE7" w:rsidP="00633AE7">
      <w:pPr>
        <w:pStyle w:val="ListBullet"/>
        <w:numPr>
          <w:ilvl w:val="0"/>
          <w:numId w:val="0"/>
        </w:numPr>
        <w:ind w:left="432" w:hanging="288"/>
      </w:pPr>
    </w:p>
    <w:p w14:paraId="372B8039" w14:textId="02D092CF" w:rsidR="00633AE7" w:rsidRDefault="00633AE7" w:rsidP="00633AE7">
      <w:pPr>
        <w:pStyle w:val="ListBullet"/>
        <w:numPr>
          <w:ilvl w:val="0"/>
          <w:numId w:val="19"/>
        </w:numPr>
        <w:ind w:left="360"/>
      </w:pPr>
      <w:r>
        <w:t>Austr</w:t>
      </w:r>
      <w:r>
        <w:t>alian population data, birth by country:</w:t>
      </w:r>
    </w:p>
    <w:p w14:paraId="2BB56609" w14:textId="1C7BB7C4" w:rsidR="00633AE7" w:rsidRDefault="00725933" w:rsidP="00633AE7">
      <w:pPr>
        <w:pStyle w:val="ListBullet"/>
        <w:tabs>
          <w:tab w:val="clear" w:pos="360"/>
          <w:tab w:val="num" w:pos="900"/>
        </w:tabs>
        <w:ind w:left="900" w:hanging="450"/>
      </w:pPr>
      <w:r>
        <w:t>Tabular data was scraped from website, so needed to:</w:t>
      </w:r>
    </w:p>
    <w:p w14:paraId="51459A0B" w14:textId="0C5A97D0" w:rsidR="00725933" w:rsidRDefault="00725933" w:rsidP="00725933">
      <w:pPr>
        <w:pStyle w:val="ListBullet"/>
        <w:numPr>
          <w:ilvl w:val="1"/>
          <w:numId w:val="2"/>
        </w:numPr>
      </w:pPr>
      <w:r>
        <w:t>Select 2</w:t>
      </w:r>
      <w:r w:rsidRPr="00725933">
        <w:rPr>
          <w:vertAlign w:val="superscript"/>
        </w:rPr>
        <w:t>nd</w:t>
      </w:r>
      <w:r>
        <w:t xml:space="preserve"> table which had the relevant data.</w:t>
      </w:r>
    </w:p>
    <w:p w14:paraId="3D7143C0" w14:textId="77777777" w:rsidR="00725933" w:rsidRDefault="00725933" w:rsidP="00725933">
      <w:pPr>
        <w:pStyle w:val="ListBullet"/>
        <w:numPr>
          <w:ilvl w:val="1"/>
          <w:numId w:val="2"/>
        </w:numPr>
      </w:pPr>
      <w:r>
        <w:t>Header included 2 rows, which pandas couldn’t handle, so the two rows were joined to create one row as a header.</w:t>
      </w:r>
    </w:p>
    <w:p w14:paraId="0A7ECC53" w14:textId="47471C72" w:rsidR="00725933" w:rsidRDefault="00725933" w:rsidP="00725933">
      <w:pPr>
        <w:pStyle w:val="ListBullet"/>
        <w:numPr>
          <w:ilvl w:val="1"/>
          <w:numId w:val="2"/>
        </w:numPr>
      </w:pPr>
      <w:r>
        <w:t>Renamed columns titles.</w:t>
      </w:r>
    </w:p>
    <w:p w14:paraId="1CBEA712" w14:textId="77777777" w:rsidR="00E64DD4" w:rsidRDefault="00E64DD4"/>
    <w:p w14:paraId="0B93CE65" w14:textId="7F90E6B8" w:rsidR="003312ED" w:rsidRDefault="00223F11" w:rsidP="00704472">
      <w:pPr>
        <w:pStyle w:val="Heading2"/>
      </w:pPr>
      <w:r>
        <w:t xml:space="preserve">Load: final </w:t>
      </w:r>
      <w:r w:rsidR="00A4759F">
        <w:t>database</w:t>
      </w:r>
    </w:p>
    <w:tbl>
      <w:tblPr>
        <w:tblStyle w:val="TipTable"/>
        <w:tblW w:w="5000" w:type="pct"/>
        <w:tblLook w:val="04A0" w:firstRow="1" w:lastRow="0" w:firstColumn="1" w:lastColumn="0" w:noHBand="0" w:noVBand="1"/>
        <w:tblDescription w:val="Layout table"/>
      </w:tblPr>
      <w:tblGrid>
        <w:gridCol w:w="577"/>
        <w:gridCol w:w="8783"/>
      </w:tblGrid>
      <w:tr w:rsidR="005D4DC9" w14:paraId="7A78E24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061BEE6" w14:textId="77777777" w:rsidR="005D4DC9" w:rsidRDefault="005D4DC9" w:rsidP="007664E8">
            <w:r>
              <w:rPr>
                <w:noProof/>
                <w:lang w:eastAsia="en-US"/>
              </w:rPr>
              <mc:AlternateContent>
                <mc:Choice Requires="wpg">
                  <w:drawing>
                    <wp:inline distT="0" distB="0" distL="0" distR="0" wp14:anchorId="54B86E80" wp14:editId="4274138B">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40D12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YrkggAAGE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G0stiuSCAAAYSgAAA4AAAAAAAAAAAAAAAAALgIAAGRycy9lMm9Eb2MueG1sUEsBAi0AFAAG&#10;AAgAAAAhAAXiDD3ZAAAAAwEAAA8AAAAAAAAAAAAAAAAA7AoAAGRycy9kb3ducmV2LnhtbFBLBQYA&#10;AAAABAAEAPMAAADyCw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E55EF7" w14:textId="40A1DD29" w:rsidR="005D4DC9" w:rsidRPr="00223F11" w:rsidRDefault="00223F11" w:rsidP="008D5E06">
            <w:pPr>
              <w:pStyle w:val="TipText"/>
              <w:cnfStyle w:val="000000000000" w:firstRow="0" w:lastRow="0" w:firstColumn="0" w:lastColumn="0" w:oddVBand="0" w:evenVBand="0" w:oddHBand="0" w:evenHBand="0" w:firstRowFirstColumn="0" w:firstRowLastColumn="0" w:lastRowFirstColumn="0" w:lastRowLastColumn="0"/>
              <w:rPr>
                <w:sz w:val="18"/>
              </w:rPr>
            </w:pPr>
            <w:r w:rsidRPr="00223F11">
              <w:rPr>
                <w:sz w:val="18"/>
              </w:rPr>
              <w:t>Why the final</w:t>
            </w:r>
            <w:r>
              <w:rPr>
                <w:sz w:val="18"/>
              </w:rPr>
              <w:t xml:space="preserve"> database, tables, collections, were chosen.</w:t>
            </w:r>
          </w:p>
        </w:tc>
      </w:tr>
    </w:tbl>
    <w:p w14:paraId="26939340" w14:textId="77777777" w:rsidR="009E2D4E" w:rsidRDefault="009E2D4E" w:rsidP="009E2D4E">
      <w:pPr>
        <w:pStyle w:val="ListBullet"/>
        <w:numPr>
          <w:ilvl w:val="0"/>
          <w:numId w:val="0"/>
        </w:numPr>
        <w:ind w:left="360"/>
      </w:pPr>
    </w:p>
    <w:p w14:paraId="614ABDA4" w14:textId="0E6C9442" w:rsidR="00F40378" w:rsidRDefault="00F40378" w:rsidP="00B96153">
      <w:pPr>
        <w:pStyle w:val="ListBullet"/>
        <w:numPr>
          <w:ilvl w:val="0"/>
          <w:numId w:val="0"/>
        </w:numPr>
      </w:pPr>
      <w:r>
        <w:t>To ensure a structured data with specified primary keys and the ability to later join all three tables, to create a richer amalgamated dataset, SQL was chosen to load data into a database.</w:t>
      </w:r>
    </w:p>
    <w:p w14:paraId="76805DD9" w14:textId="359D3EAD" w:rsidR="00F40378" w:rsidRDefault="00F40378" w:rsidP="00B96153">
      <w:pPr>
        <w:pStyle w:val="ListBullet"/>
        <w:numPr>
          <w:ilvl w:val="0"/>
          <w:numId w:val="0"/>
        </w:numPr>
      </w:pPr>
    </w:p>
    <w:p w14:paraId="6C7A3B9A" w14:textId="6F160D9E" w:rsidR="00F40378" w:rsidRDefault="00F40378" w:rsidP="00B96153">
      <w:pPr>
        <w:pStyle w:val="ListBullet"/>
        <w:numPr>
          <w:ilvl w:val="0"/>
          <w:numId w:val="0"/>
        </w:numPr>
      </w:pPr>
      <w:r>
        <w:t>An entity relationship diagram (ERD) from quickdatabasediagrams.com, was created to data model each table and how the three tables would be linked, taking into consideration the primary keys. Here:</w:t>
      </w:r>
    </w:p>
    <w:p w14:paraId="3C1547E1" w14:textId="1D22B955" w:rsidR="00F40378" w:rsidRDefault="00F40378" w:rsidP="00B96153">
      <w:pPr>
        <w:pStyle w:val="ListBullet"/>
        <w:numPr>
          <w:ilvl w:val="0"/>
          <w:numId w:val="0"/>
        </w:numPr>
      </w:pPr>
      <w:r>
        <w:rPr>
          <w:noProof/>
        </w:rPr>
        <w:lastRenderedPageBreak/>
        <w:drawing>
          <wp:inline distT="0" distB="0" distL="0" distR="0" wp14:anchorId="582CC233" wp14:editId="18F6A43A">
            <wp:extent cx="4658264" cy="309008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8338" cy="3123299"/>
                    </a:xfrm>
                    <a:prstGeom prst="rect">
                      <a:avLst/>
                    </a:prstGeom>
                  </pic:spPr>
                </pic:pic>
              </a:graphicData>
            </a:graphic>
          </wp:inline>
        </w:drawing>
      </w:r>
    </w:p>
    <w:p w14:paraId="1AD2D045" w14:textId="04C0D03B" w:rsidR="00F40378" w:rsidRDefault="00F40378" w:rsidP="00B96153">
      <w:pPr>
        <w:pStyle w:val="ListBullet"/>
        <w:numPr>
          <w:ilvl w:val="0"/>
          <w:numId w:val="0"/>
        </w:numPr>
      </w:pPr>
    </w:p>
    <w:p w14:paraId="74012C71" w14:textId="02ED92F9" w:rsidR="00F40378" w:rsidRDefault="00F40378" w:rsidP="00B96153">
      <w:pPr>
        <w:pStyle w:val="ListBullet"/>
        <w:numPr>
          <w:ilvl w:val="0"/>
          <w:numId w:val="0"/>
        </w:numPr>
      </w:pPr>
      <w:r>
        <w:t>Here is the SQL schema representation:</w:t>
      </w:r>
    </w:p>
    <w:p w14:paraId="78449B1E" w14:textId="4AA35FCE" w:rsidR="00F40378" w:rsidRDefault="00F40378" w:rsidP="00B96153">
      <w:pPr>
        <w:pStyle w:val="ListBullet"/>
        <w:numPr>
          <w:ilvl w:val="0"/>
          <w:numId w:val="0"/>
        </w:numPr>
      </w:pPr>
      <w:r>
        <w:rPr>
          <w:noProof/>
        </w:rPr>
        <w:drawing>
          <wp:inline distT="0" distB="0" distL="0" distR="0" wp14:anchorId="789F4018" wp14:editId="106AC5E4">
            <wp:extent cx="3038095" cy="24857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095" cy="2485714"/>
                    </a:xfrm>
                    <a:prstGeom prst="rect">
                      <a:avLst/>
                    </a:prstGeom>
                  </pic:spPr>
                </pic:pic>
              </a:graphicData>
            </a:graphic>
          </wp:inline>
        </w:drawing>
      </w:r>
    </w:p>
    <w:p w14:paraId="704933CA" w14:textId="753DDCC1" w:rsidR="00B96153" w:rsidRDefault="00B96153" w:rsidP="00B96153">
      <w:pPr>
        <w:pStyle w:val="ListBullet"/>
        <w:numPr>
          <w:ilvl w:val="0"/>
          <w:numId w:val="0"/>
        </w:numPr>
      </w:pPr>
      <w:r>
        <w:t xml:space="preserve">The three data frames were then loaded into individual SQL tables, utilising the SQLAlchemy module within python to </w:t>
      </w:r>
      <w:r w:rsidR="00F40378">
        <w:t>commit the data frames to SQL. Example code here:</w:t>
      </w:r>
    </w:p>
    <w:p w14:paraId="746E57E2" w14:textId="3B1F536B" w:rsidR="00F40378" w:rsidRDefault="00F40378" w:rsidP="00B96153">
      <w:pPr>
        <w:pStyle w:val="ListBullet"/>
        <w:numPr>
          <w:ilvl w:val="0"/>
          <w:numId w:val="0"/>
        </w:numPr>
      </w:pPr>
      <w:r>
        <w:rPr>
          <w:noProof/>
        </w:rPr>
        <w:drawing>
          <wp:inline distT="0" distB="0" distL="0" distR="0" wp14:anchorId="3BD0007F" wp14:editId="35AFCCB2">
            <wp:extent cx="5104762" cy="46666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762" cy="466667"/>
                    </a:xfrm>
                    <a:prstGeom prst="rect">
                      <a:avLst/>
                    </a:prstGeom>
                  </pic:spPr>
                </pic:pic>
              </a:graphicData>
            </a:graphic>
          </wp:inline>
        </w:drawing>
      </w:r>
    </w:p>
    <w:p w14:paraId="2E104F42" w14:textId="5073F339" w:rsidR="00981EDA" w:rsidRDefault="00981EDA" w:rsidP="00981EDA">
      <w:pPr>
        <w:pStyle w:val="Heading2"/>
      </w:pPr>
      <w:r>
        <w:t>GitHub repository</w:t>
      </w:r>
    </w:p>
    <w:tbl>
      <w:tblPr>
        <w:tblStyle w:val="TipTable"/>
        <w:tblW w:w="5000" w:type="pct"/>
        <w:tblLook w:val="04A0" w:firstRow="1" w:lastRow="0" w:firstColumn="1" w:lastColumn="0" w:noHBand="0" w:noVBand="1"/>
        <w:tblDescription w:val="Layout table"/>
      </w:tblPr>
      <w:tblGrid>
        <w:gridCol w:w="577"/>
        <w:gridCol w:w="8783"/>
      </w:tblGrid>
      <w:tr w:rsidR="00981EDA" w14:paraId="09A0DB6F" w14:textId="77777777" w:rsidTr="003D4B29">
        <w:tc>
          <w:tcPr>
            <w:cnfStyle w:val="001000000000" w:firstRow="0" w:lastRow="0" w:firstColumn="1" w:lastColumn="0" w:oddVBand="0" w:evenVBand="0" w:oddHBand="0" w:evenHBand="0" w:firstRowFirstColumn="0" w:firstRowLastColumn="0" w:lastRowFirstColumn="0" w:lastRowLastColumn="0"/>
            <w:tcW w:w="308" w:type="pct"/>
          </w:tcPr>
          <w:p w14:paraId="42BD59E3" w14:textId="77777777" w:rsidR="00981EDA" w:rsidRDefault="00981EDA" w:rsidP="003D4B29">
            <w:r>
              <w:rPr>
                <w:noProof/>
                <w:lang w:eastAsia="en-US"/>
              </w:rPr>
              <mc:AlternateContent>
                <mc:Choice Requires="wpg">
                  <w:drawing>
                    <wp:inline distT="0" distB="0" distL="0" distR="0" wp14:anchorId="68AF5329" wp14:editId="29163D56">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2"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5A414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kVlwgAAG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YTQJFZcIAABhKAAADgAAAAAAAAAAAAAAAAAuAgAAZHJzL2Uyb0RvYy54bWxQSwEC&#10;LQAUAAYACAAAACEABeIMPdkAAAADAQAADwAAAAAAAAAAAAAAAADxCgAAZHJzL2Rvd25yZXYueG1s&#10;UEsFBgAAAAAEAAQA8wAAAPcL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2E3B2B" w14:textId="56D2EF91" w:rsidR="00981EDA" w:rsidRPr="00223F11" w:rsidRDefault="00981EDA" w:rsidP="003D4B29">
            <w:pPr>
              <w:pStyle w:val="TipText"/>
              <w:cnfStyle w:val="000000000000" w:firstRow="0" w:lastRow="0" w:firstColumn="0" w:lastColumn="0" w:oddVBand="0" w:evenVBand="0" w:oddHBand="0" w:evenHBand="0" w:firstRowFirstColumn="0" w:firstRowLastColumn="0" w:lastRowFirstColumn="0" w:lastRowLastColumn="0"/>
              <w:rPr>
                <w:sz w:val="18"/>
              </w:rPr>
            </w:pPr>
            <w:r>
              <w:rPr>
                <w:sz w:val="18"/>
              </w:rPr>
              <w:t>Final report, raw data, and code loaded onto GitHub.</w:t>
            </w:r>
          </w:p>
        </w:tc>
      </w:tr>
    </w:tbl>
    <w:p w14:paraId="7B0ED9B5" w14:textId="77777777" w:rsidR="00981EDA" w:rsidRDefault="00981EDA" w:rsidP="00981EDA">
      <w:pPr>
        <w:pStyle w:val="ListBullet"/>
        <w:numPr>
          <w:ilvl w:val="0"/>
          <w:numId w:val="0"/>
        </w:numPr>
        <w:ind w:left="360"/>
      </w:pPr>
    </w:p>
    <w:p w14:paraId="6B59E608" w14:textId="2DBBAA8A" w:rsidR="003312ED" w:rsidRDefault="00981EDA" w:rsidP="00E64DD4">
      <w:pPr>
        <w:pStyle w:val="ListBullet"/>
        <w:numPr>
          <w:ilvl w:val="0"/>
          <w:numId w:val="0"/>
        </w:numPr>
      </w:pPr>
      <w:r>
        <w:t xml:space="preserve">Link to GitHub: </w:t>
      </w:r>
      <w:hyperlink r:id="rId14" w:history="1">
        <w:r w:rsidRPr="00981EDA">
          <w:rPr>
            <w:rStyle w:val="Hyperlink"/>
            <w:color w:val="0070C0"/>
          </w:rPr>
          <w:t>https://github.com/MZt92-ui/Project-2---ETL.git</w:t>
        </w:r>
      </w:hyperlink>
      <w:r>
        <w:t xml:space="preserve"> </w:t>
      </w:r>
    </w:p>
    <w:sectPr w:rsidR="003312ED">
      <w:footerReference w:type="default" r:id="rId1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3CD0" w14:textId="77777777" w:rsidR="00C33657" w:rsidRDefault="00C33657">
      <w:pPr>
        <w:spacing w:after="0" w:line="240" w:lineRule="auto"/>
      </w:pPr>
      <w:r>
        <w:separator/>
      </w:r>
    </w:p>
  </w:endnote>
  <w:endnote w:type="continuationSeparator" w:id="0">
    <w:p w14:paraId="53C82AFC" w14:textId="77777777" w:rsidR="00C33657" w:rsidRDefault="00C3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D829E"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9B31" w14:textId="77777777" w:rsidR="00C33657" w:rsidRDefault="00C33657">
      <w:pPr>
        <w:spacing w:after="0" w:line="240" w:lineRule="auto"/>
      </w:pPr>
      <w:r>
        <w:separator/>
      </w:r>
    </w:p>
  </w:footnote>
  <w:footnote w:type="continuationSeparator" w:id="0">
    <w:p w14:paraId="4A03521C" w14:textId="77777777" w:rsidR="00C33657" w:rsidRDefault="00C33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CEA7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11A3D"/>
    <w:multiLevelType w:val="hybridMultilevel"/>
    <w:tmpl w:val="F2A0912C"/>
    <w:lvl w:ilvl="0" w:tplc="47FCF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5D997A9A"/>
    <w:multiLevelType w:val="hybridMultilevel"/>
    <w:tmpl w:val="8A58DE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5" w15:restartNumberingAfterBreak="0">
    <w:nsid w:val="71EE125C"/>
    <w:multiLevelType w:val="hybridMultilevel"/>
    <w:tmpl w:val="8A58DEF2"/>
    <w:lvl w:ilvl="0" w:tplc="F97837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816F0"/>
    <w:multiLevelType w:val="hybridMultilevel"/>
    <w:tmpl w:val="3C447024"/>
    <w:lvl w:ilvl="0" w:tplc="C5167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64610">
    <w:abstractNumId w:val="9"/>
  </w:num>
  <w:num w:numId="2" w16cid:durableId="1671831890">
    <w:abstractNumId w:val="14"/>
  </w:num>
  <w:num w:numId="3" w16cid:durableId="2103910811">
    <w:abstractNumId w:val="14"/>
    <w:lvlOverride w:ilvl="0">
      <w:startOverride w:val="1"/>
    </w:lvlOverride>
  </w:num>
  <w:num w:numId="4" w16cid:durableId="718673391">
    <w:abstractNumId w:val="10"/>
  </w:num>
  <w:num w:numId="5" w16cid:durableId="1601835728">
    <w:abstractNumId w:val="7"/>
  </w:num>
  <w:num w:numId="6" w16cid:durableId="216555141">
    <w:abstractNumId w:val="6"/>
  </w:num>
  <w:num w:numId="7" w16cid:durableId="1161502371">
    <w:abstractNumId w:val="5"/>
  </w:num>
  <w:num w:numId="8" w16cid:durableId="939727828">
    <w:abstractNumId w:val="4"/>
  </w:num>
  <w:num w:numId="9" w16cid:durableId="1773435778">
    <w:abstractNumId w:val="8"/>
  </w:num>
  <w:num w:numId="10" w16cid:durableId="1567253905">
    <w:abstractNumId w:val="3"/>
  </w:num>
  <w:num w:numId="11" w16cid:durableId="1360661015">
    <w:abstractNumId w:val="2"/>
  </w:num>
  <w:num w:numId="12" w16cid:durableId="793595675">
    <w:abstractNumId w:val="1"/>
  </w:num>
  <w:num w:numId="13" w16cid:durableId="2117796501">
    <w:abstractNumId w:val="0"/>
  </w:num>
  <w:num w:numId="14" w16cid:durableId="8464830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4299757">
    <w:abstractNumId w:val="12"/>
  </w:num>
  <w:num w:numId="16" w16cid:durableId="327515113">
    <w:abstractNumId w:val="16"/>
  </w:num>
  <w:num w:numId="17" w16cid:durableId="672293333">
    <w:abstractNumId w:val="15"/>
  </w:num>
  <w:num w:numId="18" w16cid:durableId="1638074354">
    <w:abstractNumId w:val="14"/>
  </w:num>
  <w:num w:numId="19" w16cid:durableId="704871523">
    <w:abstractNumId w:val="13"/>
  </w:num>
  <w:num w:numId="20" w16cid:durableId="930164118">
    <w:abstractNumId w:val="14"/>
  </w:num>
  <w:num w:numId="21" w16cid:durableId="612964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D9"/>
    <w:rsid w:val="00083B37"/>
    <w:rsid w:val="000A0612"/>
    <w:rsid w:val="000B3839"/>
    <w:rsid w:val="0017589A"/>
    <w:rsid w:val="001866BB"/>
    <w:rsid w:val="001A728E"/>
    <w:rsid w:val="001E042A"/>
    <w:rsid w:val="00223F11"/>
    <w:rsid w:val="00225505"/>
    <w:rsid w:val="002C1522"/>
    <w:rsid w:val="00324B88"/>
    <w:rsid w:val="003312ED"/>
    <w:rsid w:val="003F0FB2"/>
    <w:rsid w:val="003F7E05"/>
    <w:rsid w:val="004018C1"/>
    <w:rsid w:val="004727F4"/>
    <w:rsid w:val="00474530"/>
    <w:rsid w:val="004964BF"/>
    <w:rsid w:val="004A0A8D"/>
    <w:rsid w:val="00575B92"/>
    <w:rsid w:val="005D4DC9"/>
    <w:rsid w:val="005F7999"/>
    <w:rsid w:val="00626EDA"/>
    <w:rsid w:val="00633AE7"/>
    <w:rsid w:val="006A2363"/>
    <w:rsid w:val="006A72BA"/>
    <w:rsid w:val="006B4DEA"/>
    <w:rsid w:val="006D7FF8"/>
    <w:rsid w:val="006F6DC0"/>
    <w:rsid w:val="00704472"/>
    <w:rsid w:val="00725933"/>
    <w:rsid w:val="00791457"/>
    <w:rsid w:val="007D7033"/>
    <w:rsid w:val="007F372E"/>
    <w:rsid w:val="008535AD"/>
    <w:rsid w:val="008C4E33"/>
    <w:rsid w:val="008C544E"/>
    <w:rsid w:val="008D5E06"/>
    <w:rsid w:val="008D6D77"/>
    <w:rsid w:val="009135B9"/>
    <w:rsid w:val="0094301E"/>
    <w:rsid w:val="00954BFF"/>
    <w:rsid w:val="00981EDA"/>
    <w:rsid w:val="009E2D4E"/>
    <w:rsid w:val="00A4759F"/>
    <w:rsid w:val="00AA316B"/>
    <w:rsid w:val="00B13660"/>
    <w:rsid w:val="00B2314F"/>
    <w:rsid w:val="00B96153"/>
    <w:rsid w:val="00BC1FD2"/>
    <w:rsid w:val="00C33657"/>
    <w:rsid w:val="00C92C41"/>
    <w:rsid w:val="00CC18C1"/>
    <w:rsid w:val="00D57E3E"/>
    <w:rsid w:val="00DB24CB"/>
    <w:rsid w:val="00DD4152"/>
    <w:rsid w:val="00DF5013"/>
    <w:rsid w:val="00E64DD4"/>
    <w:rsid w:val="00E9640A"/>
    <w:rsid w:val="00F1586E"/>
    <w:rsid w:val="00F23C18"/>
    <w:rsid w:val="00F305D8"/>
    <w:rsid w:val="00F40378"/>
    <w:rsid w:val="00F564DF"/>
    <w:rsid w:val="00F90DF2"/>
    <w:rsid w:val="00F9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C6FD"/>
  <w15:chartTrackingRefBased/>
  <w15:docId w15:val="{FB9D4842-BB44-497A-A528-7450BE1B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D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4759F"/>
    <w:rPr>
      <w:color w:val="605E5C"/>
      <w:shd w:val="clear" w:color="auto" w:fill="E1DFDD"/>
    </w:rPr>
  </w:style>
  <w:style w:type="paragraph" w:styleId="ListParagraph">
    <w:name w:val="List Paragraph"/>
    <w:basedOn w:val="Normal"/>
    <w:uiPriority w:val="34"/>
    <w:unhideWhenUsed/>
    <w:qFormat/>
    <w:rsid w:val="003F0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9545">
      <w:bodyDiv w:val="1"/>
      <w:marLeft w:val="0"/>
      <w:marRight w:val="0"/>
      <w:marTop w:val="0"/>
      <w:marBottom w:val="0"/>
      <w:divBdr>
        <w:top w:val="none" w:sz="0" w:space="0" w:color="auto"/>
        <w:left w:val="none" w:sz="0" w:space="0" w:color="auto"/>
        <w:bottom w:val="none" w:sz="0" w:space="0" w:color="auto"/>
        <w:right w:val="none" w:sz="0" w:space="0" w:color="auto"/>
      </w:divBdr>
    </w:div>
    <w:div w:id="986476497">
      <w:bodyDiv w:val="1"/>
      <w:marLeft w:val="0"/>
      <w:marRight w:val="0"/>
      <w:marTop w:val="0"/>
      <w:marBottom w:val="0"/>
      <w:divBdr>
        <w:top w:val="none" w:sz="0" w:space="0" w:color="auto"/>
        <w:left w:val="none" w:sz="0" w:space="0" w:color="auto"/>
        <w:bottom w:val="none" w:sz="0" w:space="0" w:color="auto"/>
        <w:right w:val="none" w:sz="0" w:space="0" w:color="auto"/>
      </w:divBdr>
      <w:divsChild>
        <w:div w:id="1170099817">
          <w:marLeft w:val="0"/>
          <w:marRight w:val="0"/>
          <w:marTop w:val="0"/>
          <w:marBottom w:val="0"/>
          <w:divBdr>
            <w:top w:val="none" w:sz="0" w:space="0" w:color="auto"/>
            <w:left w:val="none" w:sz="0" w:space="0" w:color="auto"/>
            <w:bottom w:val="none" w:sz="0" w:space="0" w:color="auto"/>
            <w:right w:val="none" w:sz="0" w:space="0" w:color="auto"/>
          </w:divBdr>
          <w:divsChild>
            <w:div w:id="10203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bs.gov.au/statistics/people/population/australias-population-country-birth/2021" TargetMode="Externa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Zt92-ui/Project-2---ETL.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E55174B4584C60A4E8741A3FF5B97B"/>
        <w:category>
          <w:name w:val="General"/>
          <w:gallery w:val="placeholder"/>
        </w:category>
        <w:types>
          <w:type w:val="bbPlcHdr"/>
        </w:types>
        <w:behaviors>
          <w:behavior w:val="content"/>
        </w:behaviors>
        <w:guid w:val="{64267AFE-47B1-4BD5-AE94-2A6EDC4BDDBC}"/>
      </w:docPartPr>
      <w:docPartBody>
        <w:p w:rsidR="00000000" w:rsidRDefault="00000000">
          <w:pPr>
            <w:pStyle w:val="06E55174B4584C60A4E8741A3FF5B97B"/>
          </w:pPr>
          <w:r>
            <w:t>Overview</w:t>
          </w:r>
        </w:p>
      </w:docPartBody>
    </w:docPart>
    <w:docPart>
      <w:docPartPr>
        <w:name w:val="E91B069D4F894807BFD50B40AD7E1956"/>
        <w:category>
          <w:name w:val="General"/>
          <w:gallery w:val="placeholder"/>
        </w:category>
        <w:types>
          <w:type w:val="bbPlcHdr"/>
        </w:types>
        <w:behaviors>
          <w:behavior w:val="content"/>
        </w:behaviors>
        <w:guid w:val="{FB0B4C3A-5461-44CF-9073-DEDDCC2B1F9C}"/>
      </w:docPartPr>
      <w:docPartBody>
        <w:p w:rsidR="00000000" w:rsidRDefault="00000000">
          <w:pPr>
            <w:pStyle w:val="E91B069D4F894807BFD50B40AD7E1956"/>
          </w:pPr>
          <w:r>
            <w:t>Project Background and Description</w:t>
          </w:r>
        </w:p>
      </w:docPartBody>
    </w:docPart>
    <w:docPart>
      <w:docPartPr>
        <w:name w:val="2F6B5082074B47678DE68572E40D0A22"/>
        <w:category>
          <w:name w:val="General"/>
          <w:gallery w:val="placeholder"/>
        </w:category>
        <w:types>
          <w:type w:val="bbPlcHdr"/>
        </w:types>
        <w:behaviors>
          <w:behavior w:val="content"/>
        </w:behaviors>
        <w:guid w:val="{49C4C3CD-E54C-46F7-9095-1EF9D88DCA46}"/>
      </w:docPartPr>
      <w:docPartBody>
        <w:p w:rsidR="00000000" w:rsidRDefault="00000000">
          <w:pPr>
            <w:pStyle w:val="2F6B5082074B47678DE68572E40D0A22"/>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15"/>
    <w:rsid w:val="00256752"/>
    <w:rsid w:val="00BA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39684FD8344E61A3C89139FC0DDA1F">
    <w:name w:val="AF39684FD8344E61A3C89139FC0DDA1F"/>
  </w:style>
  <w:style w:type="paragraph" w:customStyle="1" w:styleId="1FB0F5FC6DA14BFA8843ABD7CD62C8FE">
    <w:name w:val="1FB0F5FC6DA14BFA8843ABD7CD62C8FE"/>
  </w:style>
  <w:style w:type="paragraph" w:customStyle="1" w:styleId="5D026EC62299401B9705685480F65C42">
    <w:name w:val="5D026EC62299401B9705685480F65C42"/>
  </w:style>
  <w:style w:type="paragraph" w:customStyle="1" w:styleId="06E55174B4584C60A4E8741A3FF5B97B">
    <w:name w:val="06E55174B4584C60A4E8741A3FF5B97B"/>
  </w:style>
  <w:style w:type="paragraph" w:customStyle="1" w:styleId="E91B069D4F894807BFD50B40AD7E1956">
    <w:name w:val="E91B069D4F894807BFD50B40AD7E1956"/>
  </w:style>
  <w:style w:type="paragraph" w:customStyle="1" w:styleId="079F97DCE7964111AF32C2DE0624F4B7">
    <w:name w:val="079F97DCE7964111AF32C2DE0624F4B7"/>
  </w:style>
  <w:style w:type="paragraph" w:customStyle="1" w:styleId="1FF6F242B5764D1CBAC1B30799BD9214">
    <w:name w:val="1FF6F242B5764D1CBAC1B30799BD9214"/>
  </w:style>
  <w:style w:type="paragraph" w:customStyle="1" w:styleId="BA2D5DAB7E744FDB9440F53BF0FE2EBB">
    <w:name w:val="BA2D5DAB7E744FDB9440F53BF0FE2EBB"/>
  </w:style>
  <w:style w:type="paragraph" w:customStyle="1" w:styleId="01BAFB8AE4234A12A87570B6D3372771">
    <w:name w:val="01BAFB8AE4234A12A87570B6D3372771"/>
  </w:style>
  <w:style w:type="paragraph" w:customStyle="1" w:styleId="9855E1C3AEF841B9B856FF88481E29F4">
    <w:name w:val="9855E1C3AEF841B9B856FF88481E29F4"/>
  </w:style>
  <w:style w:type="paragraph" w:customStyle="1" w:styleId="9008F6C247AB4C0A9CEDCB85AAEDB6BD">
    <w:name w:val="9008F6C247AB4C0A9CEDCB85AAEDB6BD"/>
  </w:style>
  <w:style w:type="paragraph" w:customStyle="1" w:styleId="48B9F4AE33AA43F2B742F3FB63CB9EEB">
    <w:name w:val="48B9F4AE33AA43F2B742F3FB63CB9EEB"/>
  </w:style>
  <w:style w:type="paragraph" w:customStyle="1" w:styleId="F33C8368EBB84B3296E2CF2649A7E679">
    <w:name w:val="F33C8368EBB84B3296E2CF2649A7E679"/>
  </w:style>
  <w:style w:type="paragraph" w:customStyle="1" w:styleId="D020901D207B41E6BC7D394BCA30D9CF">
    <w:name w:val="D020901D207B41E6BC7D394BCA30D9CF"/>
  </w:style>
  <w:style w:type="paragraph" w:customStyle="1" w:styleId="245CFB6922E140A48657276DF2C34F7F">
    <w:name w:val="245CFB6922E140A48657276DF2C34F7F"/>
  </w:style>
  <w:style w:type="paragraph" w:customStyle="1" w:styleId="5D67D57B5AD1485DA95F1887520D324D">
    <w:name w:val="5D67D57B5AD1485DA95F1887520D324D"/>
  </w:style>
  <w:style w:type="paragraph" w:customStyle="1" w:styleId="D8C27862F275464B87D5C7FCAC126D8A">
    <w:name w:val="D8C27862F275464B87D5C7FCAC126D8A"/>
  </w:style>
  <w:style w:type="paragraph" w:customStyle="1" w:styleId="EA781A9ABE884033AEFE92889FC54384">
    <w:name w:val="EA781A9ABE884033AEFE92889FC54384"/>
  </w:style>
  <w:style w:type="paragraph" w:customStyle="1" w:styleId="423FAE7D787845F795844DAB38289188">
    <w:name w:val="423FAE7D787845F795844DAB38289188"/>
  </w:style>
  <w:style w:type="paragraph" w:customStyle="1" w:styleId="584B44ADDFAE4656A0C11C9FC399C6CB">
    <w:name w:val="584B44ADDFAE4656A0C11C9FC399C6CB"/>
  </w:style>
  <w:style w:type="paragraph" w:customStyle="1" w:styleId="BB885848080D42C58A648E4E1CC0D7B7">
    <w:name w:val="BB885848080D42C58A648E4E1CC0D7B7"/>
  </w:style>
  <w:style w:type="paragraph" w:customStyle="1" w:styleId="BF83F8329162436FA22F2E5B6B60F7B7">
    <w:name w:val="BF83F8329162436FA22F2E5B6B60F7B7"/>
  </w:style>
  <w:style w:type="paragraph" w:customStyle="1" w:styleId="5FC14A1062124D59927E3C1EAA726939">
    <w:name w:val="5FC14A1062124D59927E3C1EAA726939"/>
  </w:style>
  <w:style w:type="paragraph" w:customStyle="1" w:styleId="579D060CB51D496F976CBBC59817B40A">
    <w:name w:val="579D060CB51D496F976CBBC59817B40A"/>
  </w:style>
  <w:style w:type="paragraph" w:customStyle="1" w:styleId="2F6B5082074B47678DE68572E40D0A22">
    <w:name w:val="2F6B5082074B47678DE68572E40D0A22"/>
  </w:style>
  <w:style w:type="paragraph" w:customStyle="1" w:styleId="90FCD8FE81184D489589888205C3CFC0">
    <w:name w:val="90FCD8FE81184D489589888205C3CFC0"/>
  </w:style>
  <w:style w:type="paragraph" w:customStyle="1" w:styleId="ED193A753D5845358F406FD29581298D">
    <w:name w:val="ED193A753D5845358F406FD29581298D"/>
  </w:style>
  <w:style w:type="paragraph" w:customStyle="1" w:styleId="EC2B3C2E490F49E7B316B1C51751ADB3">
    <w:name w:val="EC2B3C2E490F49E7B316B1C51751ADB3"/>
  </w:style>
  <w:style w:type="paragraph" w:customStyle="1" w:styleId="86D94DF19E4D4B1D84F40BCEED0EFE52">
    <w:name w:val="86D94DF19E4D4B1D84F40BCEED0EFE52"/>
  </w:style>
  <w:style w:type="paragraph" w:customStyle="1" w:styleId="ECDA4B1F7FE44A0B870EC46A3DAAE42D">
    <w:name w:val="ECDA4B1F7FE44A0B870EC46A3DAAE42D"/>
  </w:style>
  <w:style w:type="paragraph" w:customStyle="1" w:styleId="944A71FE1E134E38BD33F825C6DD1AC7">
    <w:name w:val="944A71FE1E134E38BD33F825C6DD1AC7"/>
  </w:style>
  <w:style w:type="paragraph" w:customStyle="1" w:styleId="BD2F59E98E18449E992FD3D2E1C70143">
    <w:name w:val="BD2F59E98E18449E992FD3D2E1C70143"/>
  </w:style>
  <w:style w:type="paragraph" w:customStyle="1" w:styleId="E9C59767A3394489B59F4EEA1E0831F6">
    <w:name w:val="E9C59767A3394489B59F4EEA1E0831F6"/>
  </w:style>
  <w:style w:type="paragraph" w:customStyle="1" w:styleId="9B89F78A14E545DABD04D7B7CF0F78B1">
    <w:name w:val="9B89F78A14E545DABD04D7B7CF0F78B1"/>
  </w:style>
  <w:style w:type="paragraph" w:customStyle="1" w:styleId="C53D0CCCA9954540BE199575FABF6DB5">
    <w:name w:val="C53D0CCCA9954540BE199575FABF6DB5"/>
  </w:style>
  <w:style w:type="paragraph" w:customStyle="1" w:styleId="BF19AFE4237D4A7DB53F67CFB25BEA5A">
    <w:name w:val="BF19AFE4237D4A7DB53F67CFB25BEA5A"/>
  </w:style>
  <w:style w:type="paragraph" w:customStyle="1" w:styleId="93731C93CB0241DFB23D4BDA85C619B4">
    <w:name w:val="93731C93CB0241DFB23D4BDA85C619B4"/>
  </w:style>
  <w:style w:type="paragraph" w:customStyle="1" w:styleId="D371110DC3F0469E9E3BB6099D008D95">
    <w:name w:val="D371110DC3F0469E9E3BB6099D008D95"/>
  </w:style>
  <w:style w:type="paragraph" w:customStyle="1" w:styleId="2421B65FB8FF4CD6A86900E1B3BA1A58">
    <w:name w:val="2421B65FB8FF4CD6A86900E1B3BA1A58"/>
    <w:rsid w:val="00BA1015"/>
  </w:style>
  <w:style w:type="paragraph" w:customStyle="1" w:styleId="51C16D4B38FA4DC38ABB54CB53DD3F69">
    <w:name w:val="51C16D4B38FA4DC38ABB54CB53DD3F69"/>
    <w:rsid w:val="00BA1015"/>
  </w:style>
  <w:style w:type="paragraph" w:customStyle="1" w:styleId="7E1A8F36FD8240B086C33A2FED1BC87E">
    <w:name w:val="7E1A8F36FD8240B086C33A2FED1BC87E"/>
    <w:rsid w:val="00BA1015"/>
  </w:style>
  <w:style w:type="paragraph" w:customStyle="1" w:styleId="69BC0778CEF6423586295A99CECECEDE">
    <w:name w:val="69BC0778CEF6423586295A99CECECEDE"/>
    <w:rsid w:val="00BA1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8</TotalTime>
  <Pages>4</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Steven Bouios</cp:lastModifiedBy>
  <cp:revision>2</cp:revision>
  <dcterms:created xsi:type="dcterms:W3CDTF">2022-08-01T10:39:00Z</dcterms:created>
  <dcterms:modified xsi:type="dcterms:W3CDTF">2022-08-01T10:39:00Z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